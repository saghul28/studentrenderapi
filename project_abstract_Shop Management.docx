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Abstract:Shop Management</w:t>
      </w:r>
    </w:p>
    <w:p>
      <w:r>
        <w:t xml:space="preserve"> Shop Management System: A Comprehensive Project Abstract</w:t>
        <w:br/>
        <w:br/>
        <w:t>1. Introduction</w:t>
        <w:br/>
        <w:br/>
        <w:t>The proliferation of e-commerce and the increasing demands for efficient inventory management necessitate robust and adaptable shop management systems.  Traditional methods, relying on manual record-keeping and disparate spreadsheets, often prove inefficient, prone to errors, and lack the scalability needed for growth.  This project addresses these shortcomings by developing a comprehensive shop management system designed to streamline operations, enhance efficiency, and provide valuable data-driven insights for small and medium-sized businesses (SMBs).  The current landscape of shop management software offers numerous solutions, ranging from simple inventory trackers to complex enterprise resource planning (ERP) systems.  However, many existing solutions either lack crucial features for SMBs, are prohibitively expensive, or possess a steep learning curve.  This project aims to bridge this gap by creating a user-friendly, feature-rich, and cost-effective shop management system tailored specifically to the needs of SMBs.  The significance of this project lies in its potential to empower small businesses to optimize their operations, reduce operational costs, improve customer satisfaction, and ultimately, enhance their competitiveness in a dynamic market.  The scope of this project encompasses the design, development, and testing of a complete shop management system, including features for inventory management, sales processing, customer relationship management (CRM), reporting, and analytics.  This system will be designed with scalability in mind, allowing it to adapt to the evolving needs of a growing business.  The project's success will be measured by its usability, efficiency, and the positive impact it has on the simulated business operations it manages.</w:t>
        <w:br/>
        <w:br/>
        <w:br/>
        <w:t>2. Project Details</w:t>
        <w:br/>
        <w:br/>
        <w:t>The primary objective of this project is to design and implement a functional and user-friendly shop management system capable of handling various aspects of retail operations. The system will be designed to manage inventory, process sales transactions, track customer information, generate reports, and provide insightful analytics.  The overall goal is to create a system that simplifies and streamlines daily operations for SMBs, reducing manual work and improving decision-making.  The methodology employed will be an agile development approach, utilizing iterative development cycles with continuous testing and feedback incorporation.  This iterative approach allows for flexibility and adaptability throughout the development process, ensuring that the final product meets the evolving requirements. The expected outcomes include a fully functional web-based application with a clean and intuitive user interface, a robust backend capable of handling a significant volume of data, and comprehensive documentation outlining the system’s architecture, functionalities, and usage instructions.  The innovation of this project lies in its integrated approach, combining essential features often found in separate applications into a single, cohesive system.  This integrated design minimizes data redundancy and improves overall efficiency. Furthermore, the system incorporates a focus on user experience (UX) design principles, aiming for an intuitive interface that requires minimal training.  Key technologies utilized include React for the frontend, Node.js with Express.js for the backend, and PostgreSQL for the database.  These technologies were selected based on their popularity, scalability, and ease of use, enabling rapid development and efficient performance. The system will be tested rigorously using both unit and integration tests to ensure stability, reliability, and security.  The project will also include comprehensive documentation and a user manual to facilitate ease of use and maintenance.</w:t>
        <w:br/>
        <w:br/>
        <w:br/>
        <w:t>3. Frontend</w:t>
        <w:br/>
        <w:br/>
        <w:t>The frontend of the Shop Management system is built using React, a JavaScript library for building user interfaces. React was chosen for its component-based architecture, which promotes modularity, reusability, and maintainability.  The component-based approach allows for easier development, testing, and updates of individual parts of the user interface.  Furthermore, React's virtual DOM significantly improves performance, resulting in a faster and more responsive user experience.  The user interface is designed with a focus on intuitive navigation and clear visual presentation of information.  The design principles employed include clear labeling, consistent visual elements, and a responsive layout adapting seamlessly to different screen sizes and devices.  This ensures accessibility for users across various platforms, including desktops, tablets, and smartphones.  The frontend interacts with the backend API through RESTful endpoints, enabling efficient communication and data exchange.  Key features of the frontend include a dashboard providing an overview of key performance indicators (KPIs), such as daily sales, inventory levels, and customer activity.  Furthermore, the frontend provides modules for managing inventory, processing sales transactions, managing customer accounts, and generating reports.  These modules are designed with user experience in mind, allowing for easy data entry, modification, and retrieval.  Accessibility features are incorporated, such as keyboard navigation and screen reader compatibility, to ensure inclusivity.  The responsive design ensures the application is usable on various devices, optimizing the layout for different screen sizes.  The use of modern CSS frameworks ensures a visually appealing and consistent user experience.  Extensive testing, including usability testing with target users, will ensure the frontend is both user-friendly and efficient.</w:t>
        <w:br/>
        <w:br/>
        <w:br/>
        <w:t>4. Backend</w:t>
        <w:br/>
        <w:br/>
        <w:t>The backend of the Shop Management system is built using Node.js with the Express.js framework. Node.js is chosen for its non-blocking, event-driven architecture, which enables efficient handling of concurrent requests and improves performance, particularly crucial for handling a high volume of transactions.  Express.js, a minimalist and flexible Node.js web application framework, provides a streamlined approach to building APIs, reducing development time and improving maintainability.  The database chosen for this project is PostgreSQL, a powerful, open-source relational database system known for its reliability, scalability, and robust features.  PostgreSQL's support for complex data types and its ability to handle large datasets makes it a suitable choice for managing inventory, customer information, and transaction data.  The choice of these technologies prioritizes scalability and performance, ensuring the system can handle a growing number of users and transactions without significant performance degradation.  Security is a primary concern, and the backend incorporates measures such as input validation, parameterized queries to prevent SQL injection, and secure authentication mechanisms to protect against unauthorized access.  The backend is designed using a RESTful API architecture, enabling seamless communication with the frontend.  The API provides endpoints for managing inventory, processing sales, managing customer information, and generating reports.  Data validation and error handling are implemented throughout the backend to ensure data integrity and system stability.  The backend also includes robust logging and monitoring capabilities to facilitate debugging, troubleshooting, and performance analysis.  The system architecture is designed with modularity in mind, allowing for easy extension and integration with other systems in the future.  The backend is thoroughly tested using unit tests and integration tests to ensure stability, reliability, and security.</w:t>
        <w:br/>
        <w:br/>
        <w:br/>
        <w:t>5. System Recommendations</w:t>
        <w:br/>
        <w:br/>
        <w:t>Future improvements to the Shop Management system could focus on enhancing its performance, adding new features, and improving security.  To enhance performance, the system could be optimized for database queries and caching mechanisms could be implemented to reduce database load.  Furthermore, load balancing could be introduced to distribute traffic across multiple servers, improving scalability and handling peak loads effectively.  New features could include integration with payment gateways to streamline online sales processing, advanced reporting and analytics capabilities to provide deeper insights into business operations, and support for multiple currencies and languages to cater to a wider range of businesses and customers.  In terms of security, continuous monitoring and penetration testing should be implemented to identify and address potential vulnerabilities.  The implementation of multi-factor authentication and regular security audits would also significantly enhance system security.  The system could be scaled by utilizing cloud-based infrastructure, allowing for elastic scaling to meet fluctuating demand.  This would involve migrating the database to a cloud-based solution and deploying the application on a cloud platform, which allows for automatic scaling based on real-time demand.  For further research and development, exploring the integration of machine learning algorithms could enable predictive inventory management, personalized recommendations for customers, and more accurate sales forecasting.  The integration of blockchain technology could provide enhanced security and transparency in tracking transactions and managing supply chains.  Furthermore, investigating the integration with other business applications, such as accounting software, could further streamline operations and provide a more comprehensive business management solution.  This project serves as a foundation for future expansion and improvement, offering a robust and adaptable shop management solution with significant potential for growth and enhancement.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